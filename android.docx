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1"/>
      </w:pPr>
      <w:r>
        <w:t>Create an Android project</w:t>
      </w:r>
    </w:p>
    <w:p>
      <w:pPr>
        <w:pStyle w:val="Montserrat"/>
      </w:pPr>
      <w:r>
        <w:t>This lesson shows you how to create a new Android project with Android Studio, and it describes   some of the files in the project.</w:t>
      </w:r>
    </w:p>
    <w:p>
      <w:pPr>
        <w:pStyle w:val="Montserrat"/>
      </w:pPr>
      <w:r>
        <w:t>To create your new Android project, follow these steps:</w:t>
      </w:r>
    </w:p>
    <w:p>
      <w:pPr>
        <w:pStyle w:val="ListNumber"/>
        <w:ind w:left="800"/>
      </w:pPr>
      <w:r>
        <w:t xml:space="preserve">Install the latest version of   </w:t>
      </w:r>
      <w:r>
        <w:t>Android Studio</w:t>
      </w:r>
      <w:r>
        <w:t>.</w:t>
      </w:r>
    </w:p>
    <w:p>
      <w:pPr>
        <w:pStyle w:val="Montserrat"/>
        <w:ind w:left="800"/>
      </w:pPr>
    </w:p>
    <w:p>
      <w:pPr>
        <w:pStyle w:val="Montserrat"/>
        <w:ind w:left="800"/>
      </w:pPr>
      <w:r>
        <w:t xml:space="preserve">In the </w:t>
      </w:r>
      <w:r>
        <w:rPr>
          <w:b/>
        </w:rPr>
        <w:t xml:space="preserve">Welcome to Android Studio </w:t>
      </w:r>
      <w:r>
        <w:t xml:space="preserve"> window, click </w:t>
      </w:r>
      <w:r>
        <w:rPr>
          <w:b/>
        </w:rPr>
        <w:t xml:space="preserve">     Start a new Android Studio project </w:t>
      </w:r>
      <w:r>
        <w:t>.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ListNumber"/>
        <w:ind w:left="800"/>
      </w:pPr>
      <w:r>
        <w:t xml:space="preserve">If you have a project already opened, select </w:t>
      </w:r>
      <w:r>
        <w:rPr>
          <w:b/>
        </w:rPr>
        <w:t xml:space="preserve">File &gt; New &gt; New Project </w:t>
      </w:r>
      <w:r>
        <w:t>.</w:t>
      </w:r>
      <w:r>
        <w:t xml:space="preserve"> </w:t>
      </w:r>
    </w:p>
    <w:p>
      <w:pPr>
        <w:pStyle w:val="ListNumber"/>
        <w:ind w:left="800"/>
      </w:pPr>
      <w:r>
        <w:t xml:space="preserve">In the </w:t>
      </w:r>
      <w:r>
        <w:rPr>
          <w:b/>
        </w:rPr>
        <w:t xml:space="preserve">Choose your project </w:t>
      </w:r>
      <w:r>
        <w:t xml:space="preserve"> window, select </w:t>
      </w:r>
      <w:r>
        <w:rPr>
          <w:b/>
        </w:rPr>
        <w:t xml:space="preserve">Empty Activity </w:t>
      </w:r>
      <w:r>
        <w:t xml:space="preserve"> and click </w:t>
      </w:r>
      <w:r>
        <w:rPr>
          <w:b/>
        </w:rPr>
        <w:t xml:space="preserve">Next </w:t>
      </w:r>
      <w:r>
        <w:t xml:space="preserve">.   </w:t>
      </w:r>
    </w:p>
    <w:p>
      <w:pPr>
        <w:pStyle w:val="Montserrat"/>
        <w:ind w:left="800"/>
      </w:pPr>
      <w:r>
        <w:t xml:space="preserve">In the </w:t>
      </w:r>
      <w:r>
        <w:rPr>
          <w:b/>
        </w:rPr>
        <w:t xml:space="preserve">Configure your project </w:t>
      </w:r>
      <w:r>
        <w:t xml:space="preserve"> window, complete the following:     </w:t>
      </w:r>
    </w:p>
    <w:p>
      <w:pPr>
        <w:pStyle w:val="ListBullet"/>
        <w:ind w:left="800"/>
      </w:pPr>
      <w:r>
        <w:t xml:space="preserve">Enter "My First App" in the </w:t>
      </w:r>
      <w:r>
        <w:rPr>
          <w:b/>
        </w:rPr>
        <w:t xml:space="preserve">Name </w:t>
      </w:r>
      <w:r>
        <w:t xml:space="preserve"> field.</w:t>
      </w:r>
    </w:p>
    <w:p>
      <w:pPr>
        <w:pStyle w:val="ListBullet"/>
        <w:ind w:left="800"/>
      </w:pPr>
      <w:r>
        <w:t xml:space="preserve">Enter "com.example.myfirstapp" in the </w:t>
      </w:r>
      <w:r>
        <w:rPr>
          <w:b/>
        </w:rPr>
        <w:t xml:space="preserve">Package name </w:t>
      </w:r>
      <w:r>
        <w:t xml:space="preserve"> field.</w:t>
      </w:r>
    </w:p>
    <w:p>
      <w:pPr>
        <w:pStyle w:val="ListBullet"/>
        <w:ind w:left="800"/>
      </w:pPr>
      <w:r>
        <w:t xml:space="preserve">If you'd like to place the project in a different folder, change its </w:t>
      </w:r>
      <w:r>
        <w:rPr>
          <w:b/>
        </w:rPr>
        <w:t xml:space="preserve">Save </w:t>
      </w:r>
      <w:r>
        <w:t xml:space="preserve"> location.       </w:t>
      </w:r>
    </w:p>
    <w:p>
      <w:pPr>
        <w:pStyle w:val="ListBullet"/>
        <w:ind w:left="800"/>
      </w:pPr>
      <w:r>
        <w:t xml:space="preserve">Select either </w:t>
      </w:r>
      <w:r>
        <w:rPr>
          <w:b/>
        </w:rPr>
        <w:t xml:space="preserve">Java </w:t>
      </w:r>
      <w:r>
        <w:t xml:space="preserve"> or </w:t>
      </w:r>
      <w:r>
        <w:rPr>
          <w:b/>
        </w:rPr>
        <w:t xml:space="preserve">Kotlin </w:t>
      </w:r>
      <w:r>
        <w:t xml:space="preserve"> from the       </w:t>
      </w:r>
      <w:r>
        <w:rPr>
          <w:b/>
        </w:rPr>
        <w:t xml:space="preserve">Language </w:t>
      </w:r>
      <w:r>
        <w:t xml:space="preserve"> drop-down menu.</w:t>
      </w:r>
    </w:p>
    <w:p>
      <w:pPr>
        <w:pStyle w:val="ListBullet"/>
        <w:ind w:left="800"/>
      </w:pPr>
      <w:r>
        <w:t xml:space="preserve">Select the checkbox next to </w:t>
      </w:r>
      <w:r>
        <w:rPr>
          <w:b/>
        </w:rPr>
        <w:t xml:space="preserve">Use androidx.* artifacts </w:t>
      </w:r>
      <w:r>
        <w:t>.</w:t>
      </w:r>
    </w:p>
    <w:p>
      <w:pPr>
        <w:pStyle w:val="ListBullet"/>
        <w:ind w:left="800"/>
      </w:pPr>
      <w:r>
        <w:t>Leave the other options as they are.</w:t>
      </w:r>
    </w:p>
    <w:p>
      <w:pPr>
        <w:pStyle w:val="ListNumber"/>
        <w:ind w:left="800"/>
      </w:pPr>
      <w:r>
        <w:t xml:space="preserve"> </w:t>
      </w:r>
    </w:p>
    <w:p>
      <w:pPr>
        <w:pStyle w:val="ListNumber"/>
        <w:ind w:left="800"/>
      </w:pPr>
      <w:r>
        <w:t xml:space="preserve">Enter "My First App" in the </w:t>
      </w:r>
      <w:r>
        <w:rPr>
          <w:b/>
        </w:rPr>
        <w:t xml:space="preserve">Name </w:t>
      </w:r>
      <w:r>
        <w:t xml:space="preserve"> field.</w:t>
      </w:r>
    </w:p>
    <w:p>
      <w:pPr>
        <w:pStyle w:val="ListNumber"/>
        <w:ind w:left="800"/>
      </w:pPr>
      <w:r>
        <w:t xml:space="preserve">Enter "com.example.myfirstapp" in the </w:t>
      </w:r>
      <w:r>
        <w:rPr>
          <w:b/>
        </w:rPr>
        <w:t xml:space="preserve">Package name </w:t>
      </w:r>
      <w:r>
        <w:t xml:space="preserve"> field.</w:t>
      </w:r>
    </w:p>
    <w:p>
      <w:pPr>
        <w:pStyle w:val="ListNumber"/>
        <w:ind w:left="800"/>
      </w:pPr>
      <w:r>
        <w:t xml:space="preserve">If you'd like to place the project in a different folder, change its </w:t>
      </w:r>
      <w:r>
        <w:rPr>
          <w:b/>
        </w:rPr>
        <w:t xml:space="preserve">Save </w:t>
      </w:r>
      <w:r>
        <w:t xml:space="preserve"> location.       </w:t>
      </w:r>
    </w:p>
    <w:p>
      <w:pPr>
        <w:pStyle w:val="ListNumber"/>
        <w:ind w:left="800"/>
      </w:pPr>
      <w:r>
        <w:t xml:space="preserve">Select either </w:t>
      </w:r>
      <w:r>
        <w:rPr>
          <w:b/>
        </w:rPr>
        <w:t xml:space="preserve">Java </w:t>
      </w:r>
      <w:r>
        <w:t xml:space="preserve"> or </w:t>
      </w:r>
      <w:r>
        <w:rPr>
          <w:b/>
        </w:rPr>
        <w:t xml:space="preserve">Kotlin </w:t>
      </w:r>
      <w:r>
        <w:t xml:space="preserve"> from the       </w:t>
      </w:r>
      <w:r>
        <w:rPr>
          <w:b/>
        </w:rPr>
        <w:t xml:space="preserve">Language </w:t>
      </w:r>
      <w:r>
        <w:t xml:space="preserve"> drop-down menu.</w:t>
      </w:r>
    </w:p>
    <w:p>
      <w:pPr>
        <w:pStyle w:val="ListNumber"/>
        <w:ind w:left="800"/>
      </w:pPr>
      <w:r>
        <w:t xml:space="preserve">Select the checkbox next to </w:t>
      </w:r>
      <w:r>
        <w:rPr>
          <w:b/>
        </w:rPr>
        <w:t xml:space="preserve">Use androidx.* artifacts </w:t>
      </w:r>
      <w:r>
        <w:t>.</w:t>
      </w:r>
    </w:p>
    <w:p>
      <w:pPr>
        <w:pStyle w:val="ListNumber"/>
        <w:ind w:left="800"/>
      </w:pPr>
      <w:r>
        <w:t>Leave the other options as they are.</w:t>
      </w:r>
    </w:p>
    <w:p>
      <w:pPr>
        <w:pStyle w:val="ListNumber"/>
        <w:ind w:left="800"/>
      </w:pPr>
      <w:r>
        <w:t xml:space="preserve">Click </w:t>
      </w:r>
      <w:r>
        <w:rPr>
          <w:b/>
        </w:rPr>
        <w:t xml:space="preserve">Finish </w:t>
      </w:r>
      <w:r>
        <w:t>.</w:t>
      </w:r>
    </w:p>
    <w:p>
      <w:pPr>
        <w:pStyle w:val="Montserrat"/>
      </w:pPr>
      <w:r>
        <w:t xml:space="preserve">After some processing time, the Android Studio main window appears.   </w:t>
      </w:r>
    </w:p>
    <w:p>
      <w:r>
        <w:drawing>
          <wp:inline xmlns:a="http://schemas.openxmlformats.org/drawingml/2006/main" xmlns:pic="http://schemas.openxmlformats.org/drawingml/2006/picture">
            <wp:extent cx="9601200" cy="551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io-editor_2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551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Montserrat"/>
      </w:pPr>
      <w:r>
        <w:t>Now take a moment to review the most important files.</w:t>
      </w:r>
    </w:p>
    <w:p>
      <w:pPr>
        <w:pStyle w:val="Montserrat"/>
      </w:pPr>
      <w:r>
        <w:t xml:space="preserve">First, be sure the </w:t>
      </w:r>
      <w:r>
        <w:rPr>
          <w:b/>
        </w:rPr>
        <w:t xml:space="preserve">Project </w:t>
      </w:r>
      <w:r>
        <w:t xml:space="preserve"> window is open (select </w:t>
      </w:r>
      <w:r>
        <w:rPr>
          <w:b/>
        </w:rPr>
        <w:t xml:space="preserve">View &gt; Tool Windows &gt; Project </w:t>
      </w:r>
      <w:r>
        <w:t>)   and the Android view is selected from the drop-down list at the top of that window. You can then   see the following files:</w:t>
      </w:r>
    </w:p>
    <w:p>
      <w:pPr>
        <w:pStyle w:val="Montserrat"/>
      </w:pPr>
      <w:r>
        <w:rPr>
          <w:b/>
        </w:rPr>
        <w:t xml:space="preserve">app &gt; java &gt; com.example.myfirstapp &gt; MainActivity </w:t>
      </w:r>
    </w:p>
    <w:p>
      <w:pPr>
        <w:pStyle w:val="Montserrat"/>
        <w:ind w:left="800"/>
      </w:pPr>
      <w:r>
        <w:t xml:space="preserve">This is the main activity. It's the entry point for your app. When you build and run your app,     the system launches an instance of this     </w:t>
      </w:r>
      <w:r>
        <w:rPr>
          <w:rStyle w:val="CodeBlue"/>
        </w:rPr>
        <w:t xml:space="preserve">Activity </w:t>
      </w:r>
      <w:r>
        <w:t xml:space="preserve">     and loads its layout.</w:t>
      </w:r>
    </w:p>
    <w:p>
      <w:pPr>
        <w:pStyle w:val="Montserrat"/>
      </w:pPr>
      <w:r>
        <w:rPr>
          <w:b/>
        </w:rPr>
        <w:t xml:space="preserve">app &gt; res &gt; layout &gt; activity_main.xml </w:t>
      </w:r>
    </w:p>
    <w:p>
      <w:pPr>
        <w:pStyle w:val="Montserrat"/>
        <w:ind w:left="800"/>
      </w:pPr>
      <w:r>
        <w:t xml:space="preserve">This XML file defines the layout for the activity's user interface (UI). It contains a     </w:t>
      </w:r>
      <w:r>
        <w:rPr>
          <w:rStyle w:val="CodeBlue"/>
        </w:rPr>
        <w:t xml:space="preserve">TextView </w:t>
      </w:r>
      <w:r>
        <w:t xml:space="preserve"> element with the text     "Hello, World!"</w:t>
      </w:r>
    </w:p>
    <w:p>
      <w:pPr>
        <w:pStyle w:val="Montserrat"/>
      </w:pPr>
      <w:r>
        <w:rPr>
          <w:b/>
        </w:rPr>
        <w:t xml:space="preserve">app &gt; manifests &gt; AndroidManifest.xml </w:t>
      </w:r>
    </w:p>
    <w:p>
      <w:pPr>
        <w:pStyle w:val="Montserrat"/>
        <w:ind w:left="800"/>
      </w:pPr>
      <w:r>
        <w:t xml:space="preserve">The </w:t>
      </w:r>
      <w:r>
        <w:t>manifest file</w:t>
      </w:r>
      <w:r>
        <w:t xml:space="preserve"> describes the     fundamental characteristics of the app and defines each of its components.</w:t>
      </w:r>
    </w:p>
    <w:p>
      <w:pPr>
        <w:pStyle w:val="Montserrat"/>
      </w:pPr>
      <w:r>
        <w:rPr>
          <w:b/>
        </w:rPr>
        <w:t xml:space="preserve">Gradle Scripts &gt; build.gradle </w:t>
      </w:r>
    </w:p>
    <w:p>
      <w:pPr>
        <w:pStyle w:val="Montserrat"/>
        <w:ind w:left="800"/>
      </w:pPr>
      <w:r>
        <w:t xml:space="preserve">There are two files with this name: one for the project, "Project: My First App," and one for     the app module, "Module: app." Each module has its own </w:t>
      </w:r>
      <w:r>
        <w:rPr>
          <w:rStyle w:val="CodeBlue"/>
        </w:rPr>
        <w:t xml:space="preserve">build.gradle </w:t>
      </w:r>
      <w:r>
        <w:t xml:space="preserve"> file, but this     project currently has just one module. Use each module's </w:t>
      </w:r>
      <w:r>
        <w:rPr>
          <w:rStyle w:val="CodeBlue"/>
        </w:rPr>
        <w:t xml:space="preserve">build.file </w:t>
      </w:r>
      <w:r>
        <w:t xml:space="preserve"> to control how     the </w:t>
      </w:r>
      <w:r>
        <w:t>Gradle plugin</w:t>
      </w:r>
      <w:r>
        <w:t xml:space="preserve"> builds your app. For more     information about this file, see     </w:t>
      </w:r>
      <w:r>
        <w:t>Configure your build</w:t>
      </w:r>
      <w:r>
        <w:t>.</w:t>
      </w:r>
    </w:p>
    <w:p>
      <w:pPr>
        <w:pStyle w:val="Montserrat"/>
      </w:pPr>
      <w:r>
        <w:t xml:space="preserve">To run the app, continue to the next lesson, </w:t>
      </w:r>
      <w:r>
        <w:t>Run your app</w:t>
      </w:r>
      <w:r>
        <w:t>.</w:t>
      </w:r>
    </w:p>
    <w:sectPr w:rsidR="00FC693F" w:rsidRPr="0006063C" w:rsidSect="00034616">
      <w:pgSz w:w="12240" w:h="15840"/>
      <w:pgMar w:top="800" w:right="700" w:bottom="800" w:left="7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Montserrat" w:hAnsi="Montserrat"/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Montserrat" w:hAnsi="Montserrat"/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1">
    <w:name w:val="Head 1"/>
    <w:rPr>
      <w:rFonts w:ascii="Montserrat" w:hAnsi="Montserrat"/>
      <w:sz w:val="40"/>
    </w:rPr>
  </w:style>
  <w:style w:type="paragraph" w:customStyle="1" w:styleId="Head2">
    <w:name w:val="Head 2"/>
    <w:rPr>
      <w:rFonts w:ascii="Montserrat" w:hAnsi="Montserrat"/>
      <w:sz w:val="36"/>
    </w:rPr>
  </w:style>
  <w:style w:type="paragraph" w:customStyle="1" w:styleId="Head3">
    <w:name w:val="Head 3"/>
    <w:rPr>
      <w:rFonts w:ascii="Montserrat" w:hAnsi="Montserrat"/>
      <w:sz w:val="32"/>
    </w:rPr>
  </w:style>
  <w:style w:type="paragraph" w:customStyle="1" w:styleId="Montserrat">
    <w:name w:val="Montserrat"/>
    <w:rPr>
      <w:rFonts w:ascii="Montserrat" w:hAnsi="Montserrat"/>
      <w:sz w:val="24"/>
    </w:rPr>
  </w:style>
  <w:style w:type="character" w:customStyle="1" w:styleId="CodeBlue">
    <w:name w:val="Code Blue"/>
    <w:rPr>
      <w:rFonts w:ascii="Consolas" w:hAnsi="Consolas"/>
      <w:b/>
      <w:color w:val="36B5E1"/>
      <w:sz w:val="24"/>
      <w:highlight w:val="darkGray"/>
    </w:rPr>
  </w:style>
  <w:style w:type="paragraph" w:customStyle="1" w:styleId="CautionStyle">
    <w:name w:val="Caution Style"/>
    <w:rPr>
      <w:rFonts w:ascii="Montserrat" w:hAnsi="Montserrat"/>
      <w:color w:val="C9522D"/>
      <w:sz w:val="22"/>
    </w:rPr>
  </w:style>
  <w:style w:type="character" w:customStyle="1" w:styleId="CautionBold">
    <w:name w:val="Caution Bold"/>
    <w:rPr>
      <w:rFonts w:ascii="Montserrat" w:hAnsi="Montserrat"/>
      <w:b/>
      <w:sz w:val="22"/>
    </w:rPr>
  </w:style>
  <w:style w:type="character" w:customStyle="1" w:styleId="CautionCode">
    <w:name w:val="Caution Code"/>
    <w:rPr>
      <w:rFonts w:ascii="Consolas" w:hAnsi="Consolas"/>
      <w:b/>
      <w:sz w:val="22"/>
    </w:rPr>
  </w:style>
  <w:style w:type="paragraph" w:customStyle="1" w:styleId="NoteStyle">
    <w:name w:val="Note Style"/>
    <w:rPr>
      <w:rFonts w:ascii="Montserrat" w:hAnsi="Montserrat"/>
      <w:color w:val="0157B5"/>
      <w:sz w:val="22"/>
    </w:rPr>
  </w:style>
  <w:style w:type="character" w:customStyle="1" w:styleId="NoteBold">
    <w:name w:val="Note Bold"/>
    <w:rPr>
      <w:rFonts w:ascii="Montserrat" w:hAnsi="Montserrat"/>
      <w:b/>
      <w:sz w:val="22"/>
    </w:rPr>
  </w:style>
  <w:style w:type="character" w:customStyle="1" w:styleId="NoteCode">
    <w:name w:val="Note Code"/>
    <w:rPr>
      <w:rFonts w:ascii="Consolas" w:hAnsi="Consolas"/>
      <w:b/>
      <w:sz w:val="22"/>
    </w:rPr>
  </w:style>
  <w:style w:type="character" w:customStyle="1" w:styleId="CodePink">
    <w:name w:val="Code Pink"/>
    <w:rPr>
      <w:rFonts w:ascii="Consolas" w:hAnsi="Consolas"/>
      <w:b/>
      <w:color w:val="D81B60"/>
      <w:sz w:val="24"/>
    </w:rPr>
  </w:style>
  <w:style w:type="character" w:customStyle="1" w:styleId="CodeMaroon">
    <w:name w:val="Code Maroon"/>
    <w:rPr>
      <w:rFonts w:ascii="Consolas" w:hAnsi="Consolas"/>
      <w:b/>
      <w:color w:val="C53929"/>
      <w:sz w:val="24"/>
    </w:rPr>
  </w:style>
  <w:style w:type="character" w:customStyle="1" w:styleId="CodeLightBlue">
    <w:name w:val="Code Light Blue"/>
    <w:rPr>
      <w:rFonts w:ascii="Consolas" w:hAnsi="Consolas"/>
      <w:b/>
      <w:color w:val="3B78E7"/>
      <w:sz w:val="24"/>
    </w:rPr>
  </w:style>
  <w:style w:type="character" w:customStyle="1" w:styleId="CodeDarkGreen">
    <w:name w:val="Code Dark Green"/>
    <w:rPr>
      <w:rFonts w:ascii="Consolas" w:hAnsi="Consolas"/>
      <w:b/>
      <w:color w:val="0D904F"/>
      <w:sz w:val="24"/>
    </w:rPr>
  </w:style>
  <w:style w:type="character" w:customStyle="1" w:styleId="CodePurple">
    <w:name w:val="Code Purple"/>
    <w:rPr>
      <w:rFonts w:ascii="Consolas" w:hAnsi="Consolas"/>
      <w:b/>
      <w:color w:val="9C27B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